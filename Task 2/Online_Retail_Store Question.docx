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DEA5" w14:textId="76195785" w:rsidR="00815227" w:rsidRPr="00A7644E" w:rsidRDefault="00D841BB" w:rsidP="00D841BB">
      <w:pPr>
        <w:pStyle w:val="Title"/>
        <w:rPr>
          <w:sz w:val="32"/>
          <w:szCs w:val="32"/>
        </w:rPr>
      </w:pPr>
      <w:r w:rsidRPr="00A7644E">
        <w:rPr>
          <w:sz w:val="32"/>
          <w:szCs w:val="32"/>
        </w:rPr>
        <w:t>QUESTION RELATED TO THE PROJECT THAT WILL HELPFUL FOR CEO &amp; CMO OF THE ONLINE RETAIL STORE</w:t>
      </w:r>
    </w:p>
    <w:p w14:paraId="64250707" w14:textId="75603BB3" w:rsidR="00815227" w:rsidRDefault="00000000" w:rsidP="00D841BB">
      <w:r w:rsidRPr="00D841BB">
        <w:rPr>
          <w:sz w:val="32"/>
          <w:szCs w:val="32"/>
        </w:rPr>
        <w:t>Question 1</w:t>
      </w:r>
      <w:r>
        <w:t xml:space="preserve"> </w:t>
      </w:r>
      <w:r>
        <w:br/>
      </w:r>
      <w:r>
        <w:br/>
        <w:t xml:space="preserve"> The CEO of the retail store is interested to view the time series of the</w:t>
      </w:r>
      <w:r>
        <w:br/>
        <w:t>revenue data for the entire year. The CEO is interested in viewing the seasonal</w:t>
      </w:r>
      <w:r>
        <w:br/>
        <w:t>trends and wants to dig deeper into why these trends occur. This analysis will</w:t>
      </w:r>
      <w:r>
        <w:br/>
        <w:t>be helpful for the CEO to forecast for the next year. Which visual would most</w:t>
      </w:r>
      <w:r>
        <w:br/>
        <w:t>likely help the CEO analyse the data?</w:t>
      </w:r>
      <w:r>
        <w:br/>
      </w:r>
      <w:r>
        <w:br/>
        <w:t>O Bar chart | | © Line chart</w:t>
      </w:r>
      <w:r>
        <w:br/>
      </w:r>
      <w:r>
        <w:br/>
        <w:t>| O Pie chart | | O Scatter plot</w:t>
      </w:r>
      <w:r>
        <w:br/>
      </w:r>
      <w:r>
        <w:br/>
        <w:t>iv) Great Work!</w:t>
      </w:r>
      <w:r>
        <w:br/>
      </w:r>
      <w:r>
        <w:br/>
        <w:t>That's right! A line chart is used to represent repeated measurements taken over regular time intervals. Time is always displayed on the</w:t>
      </w:r>
      <w:r>
        <w:br/>
        <w:t>horizontal axis and values on the vertical axis. The line chart would enable the CEO to see important changes in the data, like</w:t>
      </w:r>
      <w:r>
        <w:br/>
        <w:t>seasonality or cyclic behaviour, which will provide a better understanding of the revenue and help forecast better.</w:t>
      </w:r>
      <w:r>
        <w:br/>
      </w:r>
    </w:p>
    <w:p w14:paraId="35186E42" w14:textId="543913D7" w:rsidR="00815227" w:rsidRDefault="00000000" w:rsidP="00D841BB">
      <w:r w:rsidRPr="00D841BB">
        <w:rPr>
          <w:sz w:val="32"/>
          <w:szCs w:val="32"/>
        </w:rPr>
        <w:t>Question 2</w:t>
      </w:r>
      <w:r>
        <w:t xml:space="preserve"> </w:t>
      </w:r>
      <w:r>
        <w:br/>
      </w:r>
      <w:r>
        <w:br/>
        <w:t xml:space="preserve"> The CMO is interested in viewing the top 10 countries which are</w:t>
      </w:r>
      <w:r>
        <w:br/>
        <w:t>generating the highest revenue. Additionally, as a subcomponent, they would</w:t>
      </w:r>
      <w:r>
        <w:br/>
        <w:t>also like to see which products are contributing to the total revenue being</w:t>
      </w:r>
      <w:r>
        <w:br/>
        <w:t>generated by each country. Which visual would enable the CMO to view the</w:t>
      </w:r>
      <w:r>
        <w:br/>
        <w:t>revenue for each country and the breakdown by products on a single chart?</w:t>
      </w:r>
      <w:r>
        <w:br/>
      </w:r>
      <w:r>
        <w:br/>
        <w:t>O Bar chart | O Pie chart</w:t>
      </w:r>
      <w:r>
        <w:br/>
      </w:r>
      <w:r>
        <w:br/>
        <w:t>| O Boxplot | | © Stacked bar chart</w:t>
      </w:r>
      <w:r>
        <w:br/>
      </w:r>
      <w:r>
        <w:br/>
        <w:t>Great Work!</w:t>
      </w:r>
      <w:r>
        <w:br/>
      </w:r>
      <w:r>
        <w:br/>
        <w:t xml:space="preserve">That's right! A stacked bar chart would be used here as the chart allows users to compare </w:t>
      </w:r>
      <w:r>
        <w:lastRenderedPageBreak/>
        <w:t>subcomponent pieces across different</w:t>
      </w:r>
      <w:r>
        <w:br/>
        <w:t>categories. The height or length of the bars will represent the total revenue generated by each country. Each bar will be divided into</w:t>
      </w:r>
      <w:r>
        <w:br/>
        <w:t>the products sold, where the major portion will be allocated to the products that are generating more revenue. This will allow the CMO</w:t>
      </w:r>
      <w:r>
        <w:br/>
        <w:t>to view the total revenue data as well as the revenue for each individual product.</w:t>
      </w:r>
      <w:r>
        <w:br/>
      </w:r>
    </w:p>
    <w:p w14:paraId="1CD2F6C2" w14:textId="4816E803" w:rsidR="00815227" w:rsidRDefault="00000000" w:rsidP="00D841BB">
      <w:r w:rsidRPr="00D841BB">
        <w:rPr>
          <w:sz w:val="32"/>
          <w:szCs w:val="32"/>
        </w:rPr>
        <w:t xml:space="preserve">Question 3 </w:t>
      </w:r>
      <w:r>
        <w:br/>
      </w:r>
      <w:r>
        <w:br/>
        <w:t>The CEO of the online retail store wants to see how much average</w:t>
      </w:r>
      <w:r>
        <w:br/>
        <w:t>revenue is generated by each country. They are interested in viewing the</w:t>
      </w:r>
      <w:r>
        <w:br/>
        <w:t>following metrics on the visual: Minimum value First quartile value Median value</w:t>
      </w:r>
      <w:r>
        <w:br/>
        <w:t>Third quartile value Maximum value Which chart would you create to show the</w:t>
      </w:r>
      <w:r>
        <w:br/>
        <w:t>above metrics for the average revenue generated by each country?</w:t>
      </w:r>
      <w:r>
        <w:br/>
      </w:r>
      <w:r>
        <w:br/>
        <w:t>| O Scatter plot | | O Histogram</w:t>
      </w:r>
      <w:r>
        <w:br/>
        <w:t>| O Waterfall chart | | © Boxplot</w:t>
      </w:r>
      <w:r>
        <w:br/>
        <w:t>Great Work!</w:t>
      </w:r>
      <w:r>
        <w:br/>
      </w:r>
      <w:r>
        <w:br/>
        <w:t>That's right! The CEO’s request would best be fulfilled using a box plot. The box plot would show the distribution of data based ona five</w:t>
      </w:r>
      <w:r>
        <w:br/>
        <w:t>number summary (“minimum’, first quartile, median, third quartile, and “maximum’). Boxplots are used to graphically demonstrate the</w:t>
      </w:r>
      <w:r>
        <w:br/>
        <w:t>locality, spread and skewness groups of numerical data. Boxplots are used to graphically demonstrate the locality, spread and</w:t>
      </w:r>
      <w:r>
        <w:br/>
        <w:t>skewness groups of numerical data. By using the boxplot, we can easily spot outliers and the distribution of the plot.</w:t>
      </w:r>
      <w:r>
        <w:br/>
      </w:r>
    </w:p>
    <w:p w14:paraId="185B93A0" w14:textId="65688FB7" w:rsidR="00815227" w:rsidRDefault="00000000" w:rsidP="00D841BB">
      <w:r w:rsidRPr="00D841BB">
        <w:rPr>
          <w:sz w:val="32"/>
          <w:szCs w:val="32"/>
        </w:rPr>
        <w:t>Question 4</w:t>
      </w:r>
      <w:r>
        <w:t xml:space="preserve"> </w:t>
      </w:r>
      <w:r>
        <w:br/>
      </w:r>
      <w:r>
        <w:br/>
        <w:t>The CMO of the online retail store wants to view the information on the</w:t>
      </w:r>
      <w:r>
        <w:br/>
        <w:t>top 10 customers by revenue. They are interested in a visual that shows the</w:t>
      </w:r>
      <w:r>
        <w:br/>
        <w:t>greatest revenue-generating customer at the start and gradually declines to</w:t>
      </w:r>
      <w:r>
        <w:br/>
        <w:t>the lower revenue-generating customers. The CMO wants to target the higher</w:t>
      </w:r>
      <w:r>
        <w:br/>
        <w:t>revenue-generating customers and ensure that they remain satisfied with their</w:t>
      </w:r>
      <w:r>
        <w:br/>
        <w:t>products. Which visual would help the CMO understand the data on revenue</w:t>
      </w:r>
      <w:r>
        <w:br/>
        <w:t>generated by the top 10 customers?</w:t>
      </w:r>
      <w:r>
        <w:br/>
      </w:r>
      <w:r>
        <w:br/>
        <w:t>| O Pie chart | | O Stacked bar chart</w:t>
      </w:r>
      <w:r>
        <w:br/>
      </w:r>
      <w:r>
        <w:lastRenderedPageBreak/>
        <w:t>| © Column chart | | O Area chart</w:t>
      </w:r>
      <w:r>
        <w:br/>
        <w:t>Great Work!</w:t>
      </w:r>
      <w:r>
        <w:br/>
      </w:r>
      <w:r>
        <w:br/>
        <w:t>That's right! The CMO’s request would best be fulfilled by using a column chart. Column charts are used to display comparisons</w:t>
      </w:r>
      <w:r>
        <w:br/>
        <w:t>between different items. Alternatively, you can view a comparison of items over time. In this case, the column chart would display the</w:t>
      </w:r>
      <w:r>
        <w:br/>
        <w:t>top 10 customers who are contributing the most to revenue. The first bar on the left would be the longest one and would display</w:t>
      </w:r>
      <w:r>
        <w:br/>
        <w:t>information for the customer who bought the most goods from the online store. The revenue contributed by each customer would</w:t>
      </w:r>
      <w:r>
        <w:br/>
        <w:t>gradually decline as the bars move to the right.</w:t>
      </w:r>
    </w:p>
    <w:p w14:paraId="0C3B1EA5" w14:textId="4D50ABCC" w:rsidR="00815227" w:rsidRDefault="00000000">
      <w:r w:rsidRPr="00D841BB">
        <w:rPr>
          <w:sz w:val="32"/>
          <w:szCs w:val="32"/>
        </w:rPr>
        <w:t xml:space="preserve">Question 5 </w:t>
      </w:r>
      <w:r>
        <w:br/>
      </w:r>
      <w:r>
        <w:br/>
        <w:t xml:space="preserve"> The CEO is looking to gain insights on the demand for their products.</w:t>
      </w:r>
      <w:r>
        <w:br/>
        <w:t>They want to look at all countries and see which regions have the greatest</w:t>
      </w:r>
      <w:r>
        <w:br/>
        <w:t>demand for their products. Once the CEO gets an idea of the regions that have</w:t>
      </w:r>
      <w:r>
        <w:br/>
        <w:t>high demand, they will initiate an expansion strategy which will allow the</w:t>
      </w:r>
      <w:r>
        <w:br/>
        <w:t>company to target these areas and generate more business from these</w:t>
      </w:r>
      <w:r>
        <w:br/>
        <w:t>regions. He wants to view the entire data on a single view without the need to</w:t>
      </w:r>
      <w:r>
        <w:br/>
        <w:t>scroll or hover over the data points to identify the demand. Which chart would</w:t>
      </w:r>
      <w:r>
        <w:br/>
        <w:t>be most useful to provide the CEO information on the demand in each region?</w:t>
      </w:r>
      <w:r>
        <w:br/>
      </w:r>
      <w:r>
        <w:br/>
        <w:t>| O Area chart | | O Scatter plot</w:t>
      </w:r>
      <w:r>
        <w:br/>
        <w:t>| © Map chart | | O Pie chart</w:t>
      </w:r>
      <w:r>
        <w:br/>
        <w:t>Great Work!</w:t>
      </w:r>
      <w:r>
        <w:br/>
      </w:r>
      <w:r>
        <w:br/>
        <w:t>That's right! — A map chart would be the best option for visuals here as it will allow the CEO to view the demand information on a</w:t>
      </w:r>
      <w:r>
        <w:br/>
        <w:t>single view. The map chart will have all the countries on a single map and the demand will be displayed by highlighting the area of each</w:t>
      </w:r>
      <w:r>
        <w:br/>
        <w:t>country. Dark highlights would mean that the countries have high demand for products whereas the countries that are highlighted light</w:t>
      </w:r>
      <w:r>
        <w:br/>
        <w:t>colour are the ones that have low demand. Geographical data is best visualised using map charts as they are very easy to view and the</w:t>
      </w:r>
      <w:r>
        <w:br/>
        <w:t>underlying values are also easy to analyse.</w:t>
      </w:r>
      <w:r>
        <w:br/>
      </w:r>
    </w:p>
    <w:sectPr w:rsidR="00815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155627">
    <w:abstractNumId w:val="8"/>
  </w:num>
  <w:num w:numId="2" w16cid:durableId="1498378849">
    <w:abstractNumId w:val="6"/>
  </w:num>
  <w:num w:numId="3" w16cid:durableId="1903640449">
    <w:abstractNumId w:val="5"/>
  </w:num>
  <w:num w:numId="4" w16cid:durableId="1433475373">
    <w:abstractNumId w:val="4"/>
  </w:num>
  <w:num w:numId="5" w16cid:durableId="1055619210">
    <w:abstractNumId w:val="7"/>
  </w:num>
  <w:num w:numId="6" w16cid:durableId="34430735">
    <w:abstractNumId w:val="3"/>
  </w:num>
  <w:num w:numId="7" w16cid:durableId="1796097573">
    <w:abstractNumId w:val="2"/>
  </w:num>
  <w:num w:numId="8" w16cid:durableId="1471552360">
    <w:abstractNumId w:val="1"/>
  </w:num>
  <w:num w:numId="9" w16cid:durableId="173731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227"/>
    <w:rsid w:val="00A7644E"/>
    <w:rsid w:val="00AA1D8D"/>
    <w:rsid w:val="00B47730"/>
    <w:rsid w:val="00B977F5"/>
    <w:rsid w:val="00CB0664"/>
    <w:rsid w:val="00D841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CEDC8"/>
  <w14:defaultImageDpi w14:val="300"/>
  <w15:docId w15:val="{52BAB375-823F-4FF8-8FE6-F23B5B97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Sidhant Behera</cp:lastModifiedBy>
  <cp:revision>2</cp:revision>
  <dcterms:created xsi:type="dcterms:W3CDTF">2013-12-23T23:15:00Z</dcterms:created>
  <dcterms:modified xsi:type="dcterms:W3CDTF">2025-05-25T07:40:00Z</dcterms:modified>
  <cp:category/>
</cp:coreProperties>
</file>